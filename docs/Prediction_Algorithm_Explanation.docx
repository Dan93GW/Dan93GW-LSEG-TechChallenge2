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Prediction Algorithm Explanation</w:t>
      </w:r>
    </w:p>
    <w:p>
      <w:r>
        <w:br/>
        <w:t>The prediction algorithm is a simple rule-based model that forecasts the next three stock price values based on the last 10 consecutive data points. Here's a breakdown of the prediction logic:</w:t>
        <w:br/>
      </w:r>
    </w:p>
    <w:p>
      <w:pPr>
        <w:pStyle w:val="Heading1"/>
      </w:pPr>
      <w:r>
        <w:t>1. First Predicted Value (n+1):</w:t>
      </w:r>
    </w:p>
    <w:p>
      <w:r>
        <w:br/>
        <w:t>The algorithm looks at the last 10 stock price values and selects the second-highest value from this set.</w:t>
        <w:br/>
        <w:t>The reason for choosing the second-highest value is to avoid extreme values (like a possible outlier) but still use a relatively high price for prediction, assuming the stock might continue its trend near recent peaks.</w:t>
        <w:br/>
      </w:r>
    </w:p>
    <w:p>
      <w:pPr>
        <w:pStyle w:val="Heading1"/>
      </w:pPr>
      <w:r>
        <w:t>2. Second Predicted Value (n+2):</w:t>
      </w:r>
    </w:p>
    <w:p>
      <w:r>
        <w:br/>
        <w:t>The second predicted value is computed by taking the midpoint between the last actual stock price (n) and the first predicted value (n+1).</w:t>
        <w:br/>
        <w:t>Formula: n+2 = n + (n+1 - n) / 2</w:t>
        <w:br/>
        <w:t>This approach assumes that the price will move closer to the predicted peak (n+1) but at a slower pace, creating a more gradual price increase or decrease.</w:t>
        <w:br/>
      </w:r>
    </w:p>
    <w:p>
      <w:pPr>
        <w:pStyle w:val="Heading1"/>
      </w:pPr>
      <w:r>
        <w:t>3. Third Predicted Value (n+3):</w:t>
      </w:r>
    </w:p>
    <w:p>
      <w:r>
        <w:br/>
        <w:t>The third predicted value is calculated by taking the midpoint between n+1 and n+2, further smoothing the transition.</w:t>
        <w:br/>
        <w:t>Formula: n+3 = n+2 + (n+1 - n+2) / 4</w:t>
        <w:br/>
        <w:t>This step assumes that the change in stock price will continue to slow down, simulating a flattening of the price trend as it stabilizes around n+1.</w:t>
        <w:br/>
      </w:r>
    </w:p>
    <w:p>
      <w:pPr>
        <w:pStyle w:val="Heading1"/>
      </w:pPr>
      <w:r>
        <w:t>Rationale:</w:t>
      </w:r>
    </w:p>
    <w:p>
      <w:r>
        <w:br/>
        <w:t>The algorithm is designed to be simple and uses the second-highest value to capture a potential near-future peak without reacting too strongly to the highest (and possibly anomalous) price.</w:t>
        <w:br/>
        <w:t>By calculating the second and third predicted points as progressively smaller steps towards n+1, it assumes that stock prices tend to stabilize after a strong movement. This reduces the likelihood of extreme future predictions and provides a smoothing effect, predicting more moderate changes.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